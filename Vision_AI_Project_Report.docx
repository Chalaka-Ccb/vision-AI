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9A819" w14:textId="77777777" w:rsidR="00784145" w:rsidRDefault="00784145">
      <w:pPr>
        <w:jc w:val="center"/>
      </w:pPr>
    </w:p>
    <w:p w14:paraId="16D21931" w14:textId="77777777" w:rsidR="0040701F" w:rsidRPr="009150A9" w:rsidRDefault="00000000">
      <w:pPr>
        <w:jc w:val="center"/>
        <w:rPr>
          <w:rFonts w:ascii="Times New Roman" w:hAnsi="Times New Roman" w:cs="Times New Roman"/>
          <w:b/>
          <w:bCs/>
        </w:rPr>
      </w:pPr>
      <w:r w:rsidRPr="009150A9">
        <w:rPr>
          <w:rFonts w:ascii="Times New Roman" w:hAnsi="Times New Roman" w:cs="Times New Roman"/>
        </w:rPr>
        <w:t xml:space="preserve">Vision AI: </w:t>
      </w:r>
      <w:r w:rsidR="0040701F" w:rsidRPr="009150A9">
        <w:rPr>
          <w:rFonts w:ascii="Times New Roman" w:hAnsi="Times New Roman" w:cs="Times New Roman"/>
          <w:b/>
          <w:bCs/>
        </w:rPr>
        <w:t>Image Recognition in 5 Days</w:t>
      </w:r>
    </w:p>
    <w:p w14:paraId="645655CD" w14:textId="4A7614F6" w:rsidR="00784145" w:rsidRPr="009150A9" w:rsidRDefault="00000000">
      <w:pPr>
        <w:jc w:val="center"/>
        <w:rPr>
          <w:rFonts w:ascii="Times New Roman" w:hAnsi="Times New Roman" w:cs="Times New Roman"/>
        </w:rPr>
      </w:pPr>
      <w:r w:rsidRPr="009150A9">
        <w:rPr>
          <w:rFonts w:ascii="Times New Roman" w:hAnsi="Times New Roman" w:cs="Times New Roman"/>
        </w:rPr>
        <w:t xml:space="preserve">Name: </w:t>
      </w:r>
      <w:r w:rsidR="0040701F" w:rsidRPr="009150A9">
        <w:rPr>
          <w:rFonts w:ascii="Times New Roman" w:hAnsi="Times New Roman" w:cs="Times New Roman"/>
        </w:rPr>
        <w:t>K. M. C. Chamikara Bandara</w:t>
      </w:r>
    </w:p>
    <w:p w14:paraId="5F267D47" w14:textId="75A9DC19" w:rsidR="00784145" w:rsidRPr="009150A9" w:rsidRDefault="009150A9">
      <w:pPr>
        <w:jc w:val="center"/>
        <w:rPr>
          <w:rFonts w:ascii="Times New Roman" w:hAnsi="Times New Roman" w:cs="Times New Roman"/>
        </w:rPr>
      </w:pPr>
      <w:r w:rsidRPr="009150A9">
        <w:rPr>
          <w:rFonts w:ascii="Times New Roman" w:hAnsi="Times New Roman" w:cs="Times New Roman"/>
        </w:rPr>
        <w:t>Bootcamp</w:t>
      </w:r>
      <w:r w:rsidR="00000000" w:rsidRPr="009150A9">
        <w:rPr>
          <w:rFonts w:ascii="Times New Roman" w:hAnsi="Times New Roman" w:cs="Times New Roman"/>
        </w:rPr>
        <w:t>:</w:t>
      </w:r>
      <w:r w:rsidRPr="009150A9">
        <w:rPr>
          <w:rFonts w:ascii="Times New Roman" w:hAnsi="Times New Roman" w:cs="Times New Roman"/>
        </w:rPr>
        <w:t xml:space="preserve"> DevTown || Build </w:t>
      </w:r>
      <w:proofErr w:type="gramStart"/>
      <w:r w:rsidRPr="009150A9">
        <w:rPr>
          <w:rFonts w:ascii="Times New Roman" w:hAnsi="Times New Roman" w:cs="Times New Roman"/>
        </w:rPr>
        <w:t>An</w:t>
      </w:r>
      <w:proofErr w:type="gramEnd"/>
      <w:r w:rsidRPr="009150A9">
        <w:rPr>
          <w:rFonts w:ascii="Times New Roman" w:hAnsi="Times New Roman" w:cs="Times New Roman"/>
        </w:rPr>
        <w:t xml:space="preserve"> AI That Sees</w:t>
      </w:r>
      <w:r w:rsidR="00000000" w:rsidRPr="009150A9">
        <w:rPr>
          <w:rFonts w:ascii="Times New Roman" w:hAnsi="Times New Roman" w:cs="Times New Roman"/>
        </w:rPr>
        <w:t xml:space="preserve"> </w:t>
      </w:r>
    </w:p>
    <w:p w14:paraId="516C2A25" w14:textId="31410A43" w:rsidR="00784145" w:rsidRPr="009150A9" w:rsidRDefault="00000000">
      <w:pPr>
        <w:jc w:val="center"/>
        <w:rPr>
          <w:rFonts w:ascii="Times New Roman" w:hAnsi="Times New Roman" w:cs="Times New Roman"/>
        </w:rPr>
      </w:pPr>
      <w:r w:rsidRPr="009150A9">
        <w:rPr>
          <w:rFonts w:ascii="Times New Roman" w:hAnsi="Times New Roman" w:cs="Times New Roman"/>
        </w:rPr>
        <w:t xml:space="preserve">Date: </w:t>
      </w:r>
      <w:r w:rsidR="009150A9" w:rsidRPr="009150A9">
        <w:rPr>
          <w:rFonts w:ascii="Times New Roman" w:hAnsi="Times New Roman" w:cs="Times New Roman"/>
        </w:rPr>
        <w:t>2025-08-13</w:t>
      </w:r>
    </w:p>
    <w:p w14:paraId="3D99A722" w14:textId="77777777" w:rsidR="00784145" w:rsidRDefault="00000000">
      <w:r>
        <w:br w:type="page"/>
      </w:r>
    </w:p>
    <w:p w14:paraId="4AAD8716" w14:textId="77777777" w:rsidR="00784145" w:rsidRDefault="00000000">
      <w:pPr>
        <w:pStyle w:val="Heading1"/>
      </w:pPr>
      <w:r>
        <w:lastRenderedPageBreak/>
        <w:t>Table of Contents</w:t>
      </w:r>
    </w:p>
    <w:p w14:paraId="7E24389F" w14:textId="77777777" w:rsidR="00784145" w:rsidRDefault="00000000">
      <w:r>
        <w:t>1. Abstract</w:t>
      </w:r>
    </w:p>
    <w:p w14:paraId="4E9D1F9A" w14:textId="77777777" w:rsidR="00784145" w:rsidRDefault="00000000">
      <w:r>
        <w:t>2. Introduction</w:t>
      </w:r>
    </w:p>
    <w:p w14:paraId="7CD229E3" w14:textId="77777777" w:rsidR="00784145" w:rsidRDefault="00000000">
      <w:r>
        <w:t>3. Objectives</w:t>
      </w:r>
    </w:p>
    <w:p w14:paraId="259DEC97" w14:textId="77777777" w:rsidR="00784145" w:rsidRDefault="00000000">
      <w:r>
        <w:t>4. Dataset Overview</w:t>
      </w:r>
    </w:p>
    <w:p w14:paraId="368A31E6" w14:textId="77777777" w:rsidR="00784145" w:rsidRDefault="00000000">
      <w:r>
        <w:t>5. Methodology</w:t>
      </w:r>
    </w:p>
    <w:p w14:paraId="6EA9249C" w14:textId="77777777" w:rsidR="00784145" w:rsidRDefault="00000000">
      <w:r>
        <w:t xml:space="preserve">    5.1 Day 1 – Dataset Preprocessing &amp; Visualization</w:t>
      </w:r>
    </w:p>
    <w:p w14:paraId="69EE6FA1" w14:textId="77777777" w:rsidR="00784145" w:rsidRDefault="00000000">
      <w:r>
        <w:t xml:space="preserve">    5.2 Day 2 – Baseline CNN Model (MNIST)</w:t>
      </w:r>
    </w:p>
    <w:p w14:paraId="7B3D502C" w14:textId="77777777" w:rsidR="00784145" w:rsidRDefault="00000000">
      <w:r>
        <w:t xml:space="preserve">    5.3 Day 3 – Data Augmentation &amp; Model Evaluation (CIFAR-10)</w:t>
      </w:r>
    </w:p>
    <w:p w14:paraId="7A399C45" w14:textId="77777777" w:rsidR="00784145" w:rsidRDefault="00000000">
      <w:r>
        <w:t xml:space="preserve">    5.4 Day 4 – Transfer Learning (Cats vs. Dogs)</w:t>
      </w:r>
    </w:p>
    <w:p w14:paraId="0F2CFFAD" w14:textId="77777777" w:rsidR="00784145" w:rsidRDefault="00000000">
      <w:r>
        <w:t xml:space="preserve">    5.5 Day 5 – Model Deployment &amp; Demo</w:t>
      </w:r>
    </w:p>
    <w:p w14:paraId="4C594605" w14:textId="77777777" w:rsidR="00784145" w:rsidRDefault="00000000">
      <w:r>
        <w:t>6. Results and Analysis</w:t>
      </w:r>
    </w:p>
    <w:p w14:paraId="17E0142C" w14:textId="77777777" w:rsidR="00784145" w:rsidRDefault="00000000">
      <w:r>
        <w:t>7. Conclusion</w:t>
      </w:r>
    </w:p>
    <w:p w14:paraId="0A72941C" w14:textId="77777777" w:rsidR="00784145" w:rsidRDefault="00000000">
      <w:r>
        <w:t>8. Future Work</w:t>
      </w:r>
    </w:p>
    <w:p w14:paraId="68A8AB85" w14:textId="77777777" w:rsidR="00784145" w:rsidRDefault="00000000">
      <w:r>
        <w:t>9. References</w:t>
      </w:r>
    </w:p>
    <w:p w14:paraId="29C8F3BF" w14:textId="77777777" w:rsidR="00784145" w:rsidRDefault="00000000">
      <w:r>
        <w:br w:type="page"/>
      </w:r>
    </w:p>
    <w:p w14:paraId="1D3BA57B" w14:textId="77777777" w:rsidR="00784145" w:rsidRDefault="00000000">
      <w:pPr>
        <w:pStyle w:val="Heading1"/>
      </w:pPr>
      <w:r>
        <w:lastRenderedPageBreak/>
        <w:t>1. Abstract</w:t>
      </w:r>
    </w:p>
    <w:p w14:paraId="144810EA" w14:textId="6925B17D" w:rsidR="00784145" w:rsidRDefault="0066341C">
      <w:r>
        <w:t xml:space="preserve">In this </w:t>
      </w:r>
      <w:r w:rsidR="00000000">
        <w:t>project</w:t>
      </w:r>
      <w:r>
        <w:t xml:space="preserve">, it </w:t>
      </w:r>
      <w:r w:rsidR="00000000">
        <w:t>demonstrates the development of an image recognition system using deep learning techniques</w:t>
      </w:r>
      <w:r>
        <w:t>.</w:t>
      </w:r>
      <w:r w:rsidR="00000000">
        <w:t xml:space="preserve"> We began with simple convolutional neural networks (CNNs) </w:t>
      </w:r>
      <w:r>
        <w:t>in first day and</w:t>
      </w:r>
      <w:r w:rsidR="00000000">
        <w:t xml:space="preserve"> progressed to transfer learning with MobileNetV2</w:t>
      </w:r>
      <w:r>
        <w:t>.</w:t>
      </w:r>
      <w:r w:rsidR="00000000">
        <w:t xml:space="preserve"> </w:t>
      </w:r>
      <w:r>
        <w:t xml:space="preserve"> Then go with </w:t>
      </w:r>
      <w:r w:rsidR="00000000">
        <w:t>multiple datasets including MNIST, CIFAR-10, and Cats vs. Dogs</w:t>
      </w:r>
      <w:r>
        <w:t xml:space="preserve"> from Kaggle</w:t>
      </w:r>
      <w:r w:rsidR="00000000">
        <w:t xml:space="preserve">. The final deliverable is a deployable image </w:t>
      </w:r>
      <w:r>
        <w:t>recognition tool</w:t>
      </w:r>
      <w:r w:rsidR="00000000">
        <w:t xml:space="preserve"> capable of real-time predictions</w:t>
      </w:r>
      <w:r>
        <w:t>,</w:t>
      </w:r>
      <w:r w:rsidR="00000000">
        <w:t xml:space="preserve"> accompanied by complete documentation and visual performance metrics.</w:t>
      </w:r>
    </w:p>
    <w:p w14:paraId="0E866DCB" w14:textId="77777777" w:rsidR="0011384A" w:rsidRDefault="0011384A"/>
    <w:p w14:paraId="2BBDA173" w14:textId="77777777" w:rsidR="00784145" w:rsidRDefault="00000000">
      <w:pPr>
        <w:pStyle w:val="Heading1"/>
      </w:pPr>
      <w:r>
        <w:t>2. Introduction</w:t>
      </w:r>
    </w:p>
    <w:p w14:paraId="24E77459" w14:textId="1259ADEE" w:rsidR="00784145" w:rsidRDefault="00000000">
      <w:r>
        <w:t xml:space="preserve">Artificial Intelligence (AI) has revolutionized computer vision, enabling machines to perform tasks that require human-like visual understanding. </w:t>
      </w:r>
      <w:r w:rsidR="0011384A">
        <w:t xml:space="preserve">In this </w:t>
      </w:r>
      <w:r>
        <w:t>project</w:t>
      </w:r>
      <w:r w:rsidR="0011384A">
        <w:t>, we designed</w:t>
      </w:r>
      <w:r>
        <w:t xml:space="preserve"> image recognition within five days</w:t>
      </w:r>
      <w:r w:rsidR="0011384A">
        <w:t xml:space="preserve"> as a bootcamp activity host by DevTown</w:t>
      </w:r>
      <w:r>
        <w:t>, transitioning from basic model implementation to advanced transfer learning. Using Python and TensorFlow/</w:t>
      </w:r>
      <w:r w:rsidR="0011384A">
        <w:t xml:space="preserve"> </w:t>
      </w:r>
      <w:r>
        <w:t>Keras</w:t>
      </w:r>
    </w:p>
    <w:p w14:paraId="5E673D51" w14:textId="60406DB7" w:rsidR="00784145" w:rsidRDefault="00000000">
      <w:pPr>
        <w:pStyle w:val="Heading1"/>
      </w:pPr>
      <w:r>
        <w:t xml:space="preserve">3. </w:t>
      </w:r>
      <w:r w:rsidR="0011384A">
        <w:t>Key Objectives</w:t>
      </w:r>
    </w:p>
    <w:p w14:paraId="5CE2C221" w14:textId="77777777" w:rsidR="0011384A" w:rsidRPr="0011384A" w:rsidRDefault="0011384A" w:rsidP="0011384A"/>
    <w:p w14:paraId="0F127359" w14:textId="6BB333BD" w:rsidR="00BC5CD8" w:rsidRDefault="00BC5CD8">
      <w:r>
        <w:t>- Basic Knowledge about deep learning and how to apply it.</w:t>
      </w:r>
    </w:p>
    <w:p w14:paraId="0263BFBB" w14:textId="344E4EC4" w:rsidR="00BC5CD8" w:rsidRDefault="00BC5CD8">
      <w:r>
        <w:t>-Understand Data Preprocessing</w:t>
      </w:r>
    </w:p>
    <w:p w14:paraId="0B55A1F6" w14:textId="77777777" w:rsidR="00BC5CD8" w:rsidRDefault="00BC5CD8" w:rsidP="00BC5CD8">
      <w:r>
        <w:t>- Understand image preprocessing and augmentation techniques.</w:t>
      </w:r>
    </w:p>
    <w:p w14:paraId="0509F6C6" w14:textId="705C9AEC" w:rsidR="00784145" w:rsidRDefault="00000000">
      <w:r>
        <w:t xml:space="preserve">- Build and train </w:t>
      </w:r>
      <w:r w:rsidR="00BC5CD8">
        <w:t>CNN</w:t>
      </w:r>
      <w:r>
        <w:t xml:space="preserve"> from scratch.</w:t>
      </w:r>
    </w:p>
    <w:p w14:paraId="58CEC31A" w14:textId="7B7CE846" w:rsidR="00A269AC" w:rsidRDefault="00A269AC">
      <w:r>
        <w:t>-Understand about Dropout and why use that technique.</w:t>
      </w:r>
    </w:p>
    <w:p w14:paraId="6A4CB29D" w14:textId="77777777" w:rsidR="00784145" w:rsidRDefault="00000000">
      <w:r>
        <w:t>- Apply model evaluation metrics to assess performance.</w:t>
      </w:r>
    </w:p>
    <w:p w14:paraId="1B6D2314" w14:textId="77777777" w:rsidR="00784145" w:rsidRDefault="00000000">
      <w:r>
        <w:t>- Implement transfer learning with MobileNetV2.</w:t>
      </w:r>
    </w:p>
    <w:p w14:paraId="328775C2" w14:textId="5423BC1F" w:rsidR="00A269AC" w:rsidRDefault="00A269AC">
      <w:r>
        <w:t>-Learn how to fine-tune a model.</w:t>
      </w:r>
    </w:p>
    <w:p w14:paraId="44E77B46" w14:textId="77777777" w:rsidR="00784145" w:rsidRDefault="00000000">
      <w:r>
        <w:t>- Deploy a trained model for real-time prediction.</w:t>
      </w:r>
    </w:p>
    <w:p w14:paraId="763A866D" w14:textId="77777777" w:rsidR="00A269AC" w:rsidRDefault="00A269AC"/>
    <w:p w14:paraId="3E124246" w14:textId="77777777" w:rsidR="00A269AC" w:rsidRDefault="00A269AC"/>
    <w:p w14:paraId="5F0A100C" w14:textId="77777777" w:rsidR="00A269AC" w:rsidRDefault="00A269AC"/>
    <w:p w14:paraId="52CE3BBC" w14:textId="77777777" w:rsidR="00A269AC" w:rsidRDefault="00A269AC"/>
    <w:p w14:paraId="2FB6A378" w14:textId="77777777" w:rsidR="00784145" w:rsidRDefault="00000000">
      <w:pPr>
        <w:pStyle w:val="Heading1"/>
      </w:pPr>
      <w:r>
        <w:lastRenderedPageBreak/>
        <w:t>4. Dataset Overview</w:t>
      </w:r>
    </w:p>
    <w:p w14:paraId="0CAA0BD6" w14:textId="240C6961" w:rsidR="00784145" w:rsidRDefault="00A269AC">
      <w:r>
        <w:t>Here is the data set we used</w:t>
      </w:r>
      <w:r w:rsidR="00000000">
        <w:t>:</w:t>
      </w:r>
    </w:p>
    <w:p w14:paraId="7294D107" w14:textId="0DD766A3" w:rsidR="00784145" w:rsidRDefault="00000000">
      <w:r>
        <w:t xml:space="preserve">1. </w:t>
      </w:r>
      <w:hyperlink r:id="rId6" w:history="1">
        <w:r w:rsidRPr="00A269AC">
          <w:rPr>
            <w:rStyle w:val="Hyperlink"/>
          </w:rPr>
          <w:t>MNIST:</w:t>
        </w:r>
      </w:hyperlink>
      <w:r>
        <w:t xml:space="preserve"> 70,000 grayscale images of handwritten digits (28×28).</w:t>
      </w:r>
    </w:p>
    <w:p w14:paraId="5223F3E6" w14:textId="6B643C52" w:rsidR="00784145" w:rsidRDefault="00000000">
      <w:r>
        <w:t xml:space="preserve">2. CIFAR-10: </w:t>
      </w:r>
      <w:r w:rsidR="00A269AC">
        <w:t>6</w:t>
      </w:r>
      <w:r>
        <w:t>0,000 color images in 10 classes (32×32).</w:t>
      </w:r>
    </w:p>
    <w:p w14:paraId="4850B039" w14:textId="4A11F2C2" w:rsidR="00784145" w:rsidRDefault="00000000">
      <w:r>
        <w:t xml:space="preserve">3. </w:t>
      </w:r>
      <w:hyperlink r:id="rId7" w:history="1">
        <w:r w:rsidRPr="00A269AC">
          <w:rPr>
            <w:rStyle w:val="Hyperlink"/>
          </w:rPr>
          <w:t>Cats vs. Dogs</w:t>
        </w:r>
      </w:hyperlink>
      <w:r>
        <w:t>: 25,000 labeled images (varied dimensions), resized to 224×224.</w:t>
      </w:r>
    </w:p>
    <w:p w14:paraId="5A85433C" w14:textId="77777777" w:rsidR="00784145" w:rsidRDefault="00000000">
      <w:pPr>
        <w:pStyle w:val="Heading1"/>
      </w:pPr>
      <w:r>
        <w:t>5. Methodology</w:t>
      </w:r>
    </w:p>
    <w:p w14:paraId="2B360F68" w14:textId="77777777" w:rsidR="00A269AC" w:rsidRPr="00A269AC" w:rsidRDefault="00A269AC" w:rsidP="00A269AC"/>
    <w:p w14:paraId="45714E68" w14:textId="77777777" w:rsidR="00784145" w:rsidRDefault="00000000">
      <w:r>
        <w:t>5.1 Day 1 – Dataset Preprocessing &amp; Visualization</w:t>
      </w:r>
    </w:p>
    <w:p w14:paraId="0487F0CA" w14:textId="77777777" w:rsidR="00A269AC" w:rsidRDefault="00000000">
      <w:r>
        <w:t>- Loaded MNIST dataset</w:t>
      </w:r>
      <w:r w:rsidR="00A269AC">
        <w:t>.</w:t>
      </w:r>
    </w:p>
    <w:p w14:paraId="26D9BE0E" w14:textId="1BAAA74F" w:rsidR="00784145" w:rsidRDefault="00A269AC">
      <w:r>
        <w:t>-N</w:t>
      </w:r>
      <w:r w:rsidR="00000000">
        <w:t>ormalized pixel values to [0,1], reshaped to (28,28,1).</w:t>
      </w:r>
    </w:p>
    <w:p w14:paraId="0A5CE380" w14:textId="77777777" w:rsidR="00784145" w:rsidRDefault="00000000">
      <w:r>
        <w:t>- Visualized sample images using Matplotlib.</w:t>
      </w:r>
    </w:p>
    <w:p w14:paraId="289052C2" w14:textId="77777777" w:rsidR="00784145" w:rsidRDefault="00784145"/>
    <w:p w14:paraId="43C3AB3A" w14:textId="77777777" w:rsidR="00784145" w:rsidRDefault="00000000">
      <w:r>
        <w:t>5.2 Day 2 – Baseline CNN Model (MNIST)</w:t>
      </w:r>
    </w:p>
    <w:p w14:paraId="448CA63D" w14:textId="77777777" w:rsidR="00784145" w:rsidRDefault="00000000">
      <w:r>
        <w:t>- Built a Sequential CNN with:</w:t>
      </w:r>
    </w:p>
    <w:p w14:paraId="62D247A7" w14:textId="5C6C551A" w:rsidR="00784145" w:rsidRDefault="00000000">
      <w:r>
        <w:t xml:space="preserve"> </w:t>
      </w:r>
      <w:r w:rsidR="007E2219">
        <w:t>-</w:t>
      </w:r>
      <w:r>
        <w:t xml:space="preserve">Conv2D → </w:t>
      </w:r>
      <w:proofErr w:type="spellStart"/>
      <w:r>
        <w:t>MaxPooling</w:t>
      </w:r>
      <w:proofErr w:type="spellEnd"/>
      <w:r>
        <w:t xml:space="preserve"> → Conv2D → MaxPooling → Flatten → Dense layers.</w:t>
      </w:r>
    </w:p>
    <w:p w14:paraId="3813B52C" w14:textId="77777777" w:rsidR="00784145" w:rsidRDefault="00000000">
      <w:r>
        <w:t>- Used adam optimizer and sparse_categorical_crossentropy loss.</w:t>
      </w:r>
    </w:p>
    <w:p w14:paraId="671A3B37" w14:textId="77777777" w:rsidR="00784145" w:rsidRDefault="00000000">
      <w:r>
        <w:t>- Trained for 5 epochs with 80/20 train-validation split.</w:t>
      </w:r>
    </w:p>
    <w:p w14:paraId="745E8BD6" w14:textId="77777777" w:rsidR="00784145" w:rsidRDefault="00784145"/>
    <w:p w14:paraId="6A278F4B" w14:textId="77777777" w:rsidR="00784145" w:rsidRDefault="00000000">
      <w:r>
        <w:t>5.3 Day 3 – Data Augmentation &amp; Model Evaluation (CIFAR-10)</w:t>
      </w:r>
    </w:p>
    <w:p w14:paraId="0AB12882" w14:textId="77777777" w:rsidR="00784145" w:rsidRDefault="00000000">
      <w:r>
        <w:t>- Applied ImageDataGenerator with rotation, shift, and flip augmentation.</w:t>
      </w:r>
    </w:p>
    <w:p w14:paraId="496BCB28" w14:textId="77777777" w:rsidR="00784145" w:rsidRDefault="00000000">
      <w:r>
        <w:t>- Trained a deeper CNN on CIFAR-10 (input size (32,32,3)).</w:t>
      </w:r>
    </w:p>
    <w:p w14:paraId="475DA5C2" w14:textId="77777777" w:rsidR="00784145" w:rsidRDefault="00000000">
      <w:r>
        <w:t>- Evaluated performance using confusion matrix and classification report.</w:t>
      </w:r>
    </w:p>
    <w:p w14:paraId="63540252" w14:textId="77777777" w:rsidR="007E2219" w:rsidRDefault="007E2219"/>
    <w:p w14:paraId="2F7514D3" w14:textId="77777777" w:rsidR="007E2219" w:rsidRDefault="007E2219"/>
    <w:p w14:paraId="3132B1AE" w14:textId="77777777" w:rsidR="007E2219" w:rsidRDefault="007E2219"/>
    <w:p w14:paraId="6EACD05A" w14:textId="77777777" w:rsidR="00784145" w:rsidRDefault="00784145"/>
    <w:p w14:paraId="76C1F478" w14:textId="77777777" w:rsidR="00784145" w:rsidRDefault="00000000">
      <w:r>
        <w:lastRenderedPageBreak/>
        <w:t>5.4 Day 4 – Transfer Learning (Cats vs. Dogs)</w:t>
      </w:r>
    </w:p>
    <w:p w14:paraId="09CC8F77" w14:textId="77777777" w:rsidR="00784145" w:rsidRDefault="00000000">
      <w:r>
        <w:t>- Downloaded dataset from Kaggle, split into training/validation sets.</w:t>
      </w:r>
    </w:p>
    <w:p w14:paraId="07A8830E" w14:textId="1E0D8A09" w:rsidR="00784145" w:rsidRDefault="00000000" w:rsidP="007E2219">
      <w:r>
        <w:t>- Used MobileNetV2 (pretrained on ImageNet) with frozen base layers, followed by</w:t>
      </w:r>
    </w:p>
    <w:p w14:paraId="0FDF53F6" w14:textId="09909B75" w:rsidR="008260CD" w:rsidRDefault="008260CD" w:rsidP="007E2219">
      <w:r>
        <w:t xml:space="preserve">            Fine-tune</w:t>
      </w:r>
    </w:p>
    <w:p w14:paraId="66B853C0" w14:textId="77777777" w:rsidR="00784145" w:rsidRDefault="00000000">
      <w:r>
        <w:t>- Evaluated with ROC curve and AUC score.</w:t>
      </w:r>
    </w:p>
    <w:p w14:paraId="4871D846" w14:textId="77777777" w:rsidR="00784145" w:rsidRDefault="00784145"/>
    <w:p w14:paraId="5282C201" w14:textId="00D73F39" w:rsidR="00784145" w:rsidRDefault="00000000">
      <w:r>
        <w:t xml:space="preserve">5.5 Day 5 – Model Deployment </w:t>
      </w:r>
    </w:p>
    <w:p w14:paraId="7D5992A0" w14:textId="77777777" w:rsidR="00784145" w:rsidRDefault="00000000">
      <w:r>
        <w:t>- Implemented image upload and prediction pipeline for cats/</w:t>
      </w:r>
      <w:proofErr w:type="gramStart"/>
      <w:r>
        <w:t>dogs</w:t>
      </w:r>
      <w:proofErr w:type="gramEnd"/>
      <w:r>
        <w:t xml:space="preserve"> classification.</w:t>
      </w:r>
    </w:p>
    <w:p w14:paraId="705B0466" w14:textId="77777777" w:rsidR="00784145" w:rsidRDefault="00000000">
      <w:r>
        <w:t>- Displayed predictions along with visual comparison of dataset accuracies.</w:t>
      </w:r>
    </w:p>
    <w:p w14:paraId="2E5A448A" w14:textId="77777777" w:rsidR="007E2219" w:rsidRDefault="007E2219"/>
    <w:p w14:paraId="3397C6FC" w14:textId="3A7C19C3" w:rsidR="007E2219" w:rsidRDefault="007E2219">
      <w:r>
        <w:t>Additional Development</w:t>
      </w:r>
    </w:p>
    <w:p w14:paraId="6155A431" w14:textId="2F62DC0A" w:rsidR="007E2219" w:rsidRDefault="007E2219">
      <w:r>
        <w:t>- Build a simple frontend to upload and check the results</w:t>
      </w:r>
      <w:r w:rsidR="008260CD">
        <w:t xml:space="preserve"> using </w:t>
      </w:r>
      <w:proofErr w:type="spellStart"/>
      <w:r w:rsidR="008260CD">
        <w:t>gardio</w:t>
      </w:r>
      <w:proofErr w:type="spellEnd"/>
      <w:r w:rsidR="008260CD">
        <w:t>.</w:t>
      </w:r>
    </w:p>
    <w:p w14:paraId="6EC4BC0E" w14:textId="77777777" w:rsidR="00784145" w:rsidRDefault="00000000">
      <w:pPr>
        <w:pStyle w:val="Heading1"/>
      </w:pPr>
      <w:r>
        <w:t>6. Results and Analysis</w:t>
      </w:r>
    </w:p>
    <w:p w14:paraId="0C6F60CC" w14:textId="77777777" w:rsidR="00784145" w:rsidRDefault="00000000">
      <w:r>
        <w:t>- MNIST Baseline CNN: ~98% accuracy.</w:t>
      </w:r>
    </w:p>
    <w:p w14:paraId="27E12164" w14:textId="0C93B3DF" w:rsidR="00784145" w:rsidRDefault="00000000">
      <w:r>
        <w:t>- CIFAR-10 CNN: ~</w:t>
      </w:r>
      <w:r w:rsidR="007E2219">
        <w:t>68</w:t>
      </w:r>
      <w:r>
        <w:t>% accuracy.</w:t>
      </w:r>
    </w:p>
    <w:p w14:paraId="6DA66ED3" w14:textId="1DFD08FF" w:rsidR="007E2219" w:rsidRDefault="00000000">
      <w:r>
        <w:t>- Cats vs. Dogs MobileNetV2: ~</w:t>
      </w:r>
      <w:r w:rsidR="007E2219">
        <w:t>78</w:t>
      </w:r>
      <w:r>
        <w:t>% accuracy after fine-tuning.</w:t>
      </w:r>
    </w:p>
    <w:p w14:paraId="1E1EDC55" w14:textId="00D730C5" w:rsidR="007E2219" w:rsidRDefault="008260CD">
      <w:r>
        <w:t xml:space="preserve">                                   </w:t>
      </w:r>
      <w:r w:rsidR="007E2219">
        <w:rPr>
          <w:noProof/>
        </w:rPr>
        <w:drawing>
          <wp:inline distT="0" distB="0" distL="0" distR="0" wp14:anchorId="7A1B5567" wp14:editId="3D83F7DC">
            <wp:extent cx="3253727" cy="2482850"/>
            <wp:effectExtent l="0" t="0" r="4445" b="0"/>
            <wp:docPr id="72699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91011" name="Picture 7269910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389" cy="248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9C2D" w14:textId="77777777" w:rsidR="00784145" w:rsidRDefault="00000000">
      <w:pPr>
        <w:pStyle w:val="Heading1"/>
      </w:pPr>
      <w:r>
        <w:lastRenderedPageBreak/>
        <w:t>7. Conclusion</w:t>
      </w:r>
    </w:p>
    <w:p w14:paraId="5FD4527F" w14:textId="4542C2C6" w:rsidR="00784145" w:rsidRDefault="007E2219">
      <w:r>
        <w:t>In the end</w:t>
      </w:r>
      <w:r w:rsidR="00000000">
        <w:t xml:space="preserve"> </w:t>
      </w:r>
      <w:r>
        <w:t xml:space="preserve">we were able to build a successful </w:t>
      </w:r>
      <w:r w:rsidR="00000000">
        <w:t>m</w:t>
      </w:r>
      <w:r>
        <w:t>odel</w:t>
      </w:r>
      <w:r w:rsidR="00000000">
        <w:t xml:space="preserve"> </w:t>
      </w:r>
      <w:r>
        <w:t>that can recognize images in real time. The bootcamp was so engaging that I got a clear vision about image recognition by building this. Special Thanks for DevTown team to conduct this amazing bootcamp.</w:t>
      </w:r>
    </w:p>
    <w:p w14:paraId="6F6DBE68" w14:textId="77777777" w:rsidR="00784145" w:rsidRDefault="00000000">
      <w:pPr>
        <w:pStyle w:val="Heading1"/>
      </w:pPr>
      <w:r>
        <w:t>8. Future Work</w:t>
      </w:r>
    </w:p>
    <w:p w14:paraId="7417E743" w14:textId="77777777" w:rsidR="00784145" w:rsidRDefault="00000000">
      <w:r>
        <w:t>- Use larger and more diverse datasets.</w:t>
      </w:r>
    </w:p>
    <w:p w14:paraId="540FF95D" w14:textId="77777777" w:rsidR="00784145" w:rsidRDefault="00000000">
      <w:r>
        <w:t>- Deploy models to web or mobile applications.</w:t>
      </w:r>
    </w:p>
    <w:p w14:paraId="0065CE2E" w14:textId="77777777" w:rsidR="00784145" w:rsidRDefault="00000000">
      <w:pPr>
        <w:pStyle w:val="Heading1"/>
      </w:pPr>
      <w:r>
        <w:t>9. References</w:t>
      </w:r>
    </w:p>
    <w:p w14:paraId="118F6C0B" w14:textId="2FB2E417" w:rsidR="00784145" w:rsidRDefault="00000000">
      <w:r>
        <w:t xml:space="preserve">- Kaggle Datasets: </w:t>
      </w:r>
      <w:hyperlink r:id="rId9" w:history="1">
        <w:r w:rsidR="008260CD" w:rsidRPr="00695A34">
          <w:rPr>
            <w:rStyle w:val="Hyperlink"/>
          </w:rPr>
          <w:t>https://www.kaggle.com/</w:t>
        </w:r>
      </w:hyperlink>
    </w:p>
    <w:p w14:paraId="3D707F13" w14:textId="5D9A574F" w:rsidR="008260CD" w:rsidRDefault="008260CD"/>
    <w:sectPr w:rsidR="00826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408300">
    <w:abstractNumId w:val="8"/>
  </w:num>
  <w:num w:numId="2" w16cid:durableId="1582792280">
    <w:abstractNumId w:val="6"/>
  </w:num>
  <w:num w:numId="3" w16cid:durableId="1669599230">
    <w:abstractNumId w:val="5"/>
  </w:num>
  <w:num w:numId="4" w16cid:durableId="121506318">
    <w:abstractNumId w:val="4"/>
  </w:num>
  <w:num w:numId="5" w16cid:durableId="518735353">
    <w:abstractNumId w:val="7"/>
  </w:num>
  <w:num w:numId="6" w16cid:durableId="1538665422">
    <w:abstractNumId w:val="3"/>
  </w:num>
  <w:num w:numId="7" w16cid:durableId="112601577">
    <w:abstractNumId w:val="2"/>
  </w:num>
  <w:num w:numId="8" w16cid:durableId="127205959">
    <w:abstractNumId w:val="1"/>
  </w:num>
  <w:num w:numId="9" w16cid:durableId="58125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4A"/>
    <w:rsid w:val="0015074B"/>
    <w:rsid w:val="0029639D"/>
    <w:rsid w:val="00326F90"/>
    <w:rsid w:val="003C1D6D"/>
    <w:rsid w:val="0040701F"/>
    <w:rsid w:val="0066341C"/>
    <w:rsid w:val="00784145"/>
    <w:rsid w:val="007E2219"/>
    <w:rsid w:val="008260CD"/>
    <w:rsid w:val="009150A9"/>
    <w:rsid w:val="00A269AC"/>
    <w:rsid w:val="00AA1D8D"/>
    <w:rsid w:val="00B47730"/>
    <w:rsid w:val="00BC5C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1D03D"/>
  <w14:defaultImageDpi w14:val="300"/>
  <w15:docId w15:val="{6DE096AC-2972-48FA-8992-A645B805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269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tongpython/cat-and-d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hojjatk/mnist-datas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Chalaka Chamikara</cp:lastModifiedBy>
  <cp:revision>2</cp:revision>
  <dcterms:created xsi:type="dcterms:W3CDTF">2013-12-23T23:15:00Z</dcterms:created>
  <dcterms:modified xsi:type="dcterms:W3CDTF">2025-08-13T07:49:00Z</dcterms:modified>
  <cp:category/>
</cp:coreProperties>
</file>